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</w:pPr>
      <w:r>
        <w:rPr>
          <w:rFonts w:ascii="Arial" w:hAnsi="Arial" w:eastAsia="等线" w:cs="Arial"/>
          <w:b/>
          <w:sz w:val="52"/>
        </w:rPr>
        <w:t>Vue</w:t>
      </w:r>
    </w:p>
    <w:p>
      <w:pPr>
        <w:spacing w:before="300" w:after="120" w:line="288" w:lineRule="auto"/>
        <w:ind w:left="0"/>
        <w:jc w:val="left"/>
        <w:outlineLvl w:val="2"/>
      </w:pPr>
      <w:bookmarkStart w:id="0" w:name="heading_0"/>
      <w:r>
        <w:rPr>
          <w:rFonts w:ascii="Arial" w:hAnsi="Arial" w:eastAsia="等线" w:cs="Arial"/>
          <w:b/>
          <w:sz w:val="30"/>
        </w:rPr>
        <w:t>前端入门</w:t>
      </w:r>
      <w:bookmarkEnd w:id="0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numPr>
                <w:ilvl w:val="0"/>
                <w:numId w:val="1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html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一种网页编程语言，称为超文本标记语言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&lt;html&gt;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&lt;head&gt;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&lt;/head&gt;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&lt;body&gt;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&lt;/body&gt;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&lt;/html&gt;</w:t>
            </w:r>
          </w:p>
          <w:p>
            <w:pPr>
              <w:spacing w:before="120" w:after="120" w:line="288" w:lineRule="auto"/>
              <w:ind w:left="0"/>
              <w:jc w:val="left"/>
            </w:pPr>
            <w:bookmarkStart w:id="4" w:name="_GoBack"/>
            <w:bookmarkEnd w:id="4"/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numPr>
                <w:ilvl w:val="0"/>
                <w:numId w:val="2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CSS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定义如何展示html元素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选择器：使用“*”来定义通用选择器，还有标签选择器、类选择器、id选择器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所在地：可以写在html中&lt;head&gt;标签里面。还可以建一个XX.css文件，通过链接的方式&lt;link rel="stylesheet" type="text/css" href="XX.css"&gt;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            还可以内嵌在标签里面&lt;p style&gt;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&lt;style&gt;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   *{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          font-size: 18px;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          font-weight: bold;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    }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&lt;/style&gt;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numPr>
                <w:ilvl w:val="0"/>
                <w:numId w:val="3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JavaScript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动态改变html组件内容，使网页可以进行交互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使用 window.alert() 弹出警告框。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使用 document.write() 方法将内容写到 HTML 文档中。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使用 innerHTML 写入到 HTML 元素。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使用 console.log() 写入到浏览器的控制台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模板字符串是一种方便的字符串语法，允许你在字符串中嵌入表达式和变量，模板字符串使用反引号 ``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&lt;script&gt;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   alert("JavaScript写在&lt;script&gt;标签里面")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&lt;/script&gt;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numPr>
                <w:ilvl w:val="0"/>
                <w:numId w:val="4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 xml:space="preserve">vue 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渐进式的JavaScript框架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&lt;script&gt;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  const App = {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       data(){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            return{           } 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        }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       methods:{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           clickButton(){   }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        }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 }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  Vue.createApp(App).mount("#html元素的id名称")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&lt;/script&gt;</w:t>
            </w:r>
          </w:p>
        </w:tc>
      </w:tr>
    </w:tbl>
    <w:p>
      <w:pPr>
        <w:spacing w:before="300" w:after="120" w:line="288" w:lineRule="auto"/>
        <w:ind w:left="0"/>
        <w:jc w:val="left"/>
        <w:outlineLvl w:val="2"/>
      </w:pPr>
      <w:bookmarkStart w:id="1" w:name="heading_1"/>
      <w:r>
        <w:rPr>
          <w:rFonts w:ascii="Arial" w:hAnsi="Arial" w:eastAsia="等线" w:cs="Arial"/>
          <w:b/>
          <w:sz w:val="30"/>
        </w:rPr>
        <w:t>创建一个vue项目</w:t>
      </w:r>
      <w:bookmarkEnd w:id="1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</w:tblPrEx>
        <w:tc>
          <w:tcPr>
            <w:tcW w:w="82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在目标位置建立一个文件夹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用cmd打开该文件夹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vue create test_01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vue3\vue2选择</w:t>
            </w:r>
          </w:p>
        </w:tc>
      </w:tr>
    </w:tbl>
    <w:p>
      <w:pPr>
        <w:spacing w:before="300" w:after="120" w:line="288" w:lineRule="auto"/>
        <w:ind w:left="0"/>
        <w:jc w:val="left"/>
        <w:outlineLvl w:val="2"/>
      </w:pPr>
      <w:bookmarkStart w:id="2" w:name="heading_2"/>
      <w:r>
        <w:rPr>
          <w:rFonts w:ascii="Arial" w:hAnsi="Arial" w:eastAsia="等线" w:cs="Arial"/>
          <w:b/>
          <w:sz w:val="30"/>
        </w:rPr>
        <w:t>vue项目导入webstorm</w:t>
      </w:r>
      <w:bookmarkEnd w:id="2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直接打开vue项目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在右上角找到edit configuration添加npm工具，可以不用输入项目运行的各种操作命令</w:t>
            </w:r>
          </w:p>
        </w:tc>
      </w:tr>
    </w:tbl>
    <w:p>
      <w:pPr>
        <w:spacing w:before="300" w:after="120" w:line="288" w:lineRule="auto"/>
        <w:ind w:left="0"/>
        <w:jc w:val="left"/>
        <w:outlineLvl w:val="2"/>
      </w:pPr>
      <w:bookmarkStart w:id="3" w:name="heading_4"/>
      <w:r>
        <w:rPr>
          <w:rFonts w:ascii="Arial" w:hAnsi="Arial" w:eastAsia="等线" w:cs="Arial"/>
          <w:b/>
          <w:sz w:val="30"/>
        </w:rPr>
        <w:t>多版本node切换</w:t>
      </w:r>
      <w:bookmarkEnd w:id="3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  <w:u w:val="single"/>
              </w:rPr>
              <w:t>安装node版本</w:t>
            </w:r>
            <w:r>
              <w:rPr>
                <w:rFonts w:ascii="Arial" w:hAnsi="Arial" w:eastAsia="等线" w:cs="Arial"/>
                <w:sz w:val="22"/>
              </w:rPr>
              <w:t>：nvm install 11.15.0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查看所有版本：nvm list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使用node版本：nvm use 11.15.0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查看node版本：node -v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查看npm版本：npm -v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pycharm使用了conda的虚拟环境，要在终端使用nvm的node会产生乱码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通过管理员的方式打开pycharm，再使用nvm管理的node版本即可使用成功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同理，使用管理员的方式打开webstorm，也可以通过nvm的方式来选择想要的node版本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color w:val="D83931"/>
                <w:sz w:val="22"/>
              </w:rPr>
              <w:t>难题：如何通过nvm安装vue，一直卡住。</w:t>
            </w:r>
            <w:r>
              <w:rPr>
                <w:rFonts w:ascii="Arial" w:hAnsi="Arial" w:eastAsia="等线" w:cs="Arial"/>
                <w:color w:val="D83931"/>
                <w:sz w:val="22"/>
              </w:rPr>
              <w:t>找不到vue的原因是vue.cmd没有配置在环境变量中导致找不到。</w:t>
            </w:r>
          </w:p>
          <w:p>
            <w:pPr>
              <w:numPr>
                <w:ilvl w:val="0"/>
                <w:numId w:val="5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安装nvm1.1.10版本，在</w:t>
            </w: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网</w:t>
            </w:r>
            <w:r>
              <w:rPr>
                <w:rFonts w:ascii="Arial" w:hAnsi="Arial" w:eastAsia="等线" w:cs="Arial"/>
                <w:sz w:val="22"/>
              </w:rPr>
              <w:t>上找包直接下载，将nvm安装在c盘，将nodejs安装在nvm目录底下，这点很重要</w:t>
            </w:r>
          </w:p>
          <w:p>
            <w:pPr>
              <w:numPr>
                <w:ilvl w:val="0"/>
                <w:numId w:val="6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安装好nvm之后，安装两个版本的node：v11.15.0和v18.19.0</w:t>
            </w:r>
          </w:p>
          <w:p>
            <w:pPr>
              <w:numPr>
                <w:ilvl w:val="0"/>
                <w:numId w:val="7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使用node版本：nvm use 11.15.0 该命令发出后，在nvm文件夹底下立马会出现快捷文件夹：nodejs</w:t>
            </w:r>
          </w:p>
          <w:p>
            <w:pPr>
              <w:numPr>
                <w:ilvl w:val="0"/>
                <w:numId w:val="8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快捷文件夹：nodejs。该文件夹相当于一个指针，当nvm切换版本时，nodejs文件夹就会指向为当前版本，展示与版本一模一样的内容</w:t>
            </w:r>
          </w:p>
          <w:p>
            <w:pPr>
              <w:numPr>
                <w:ilvl w:val="0"/>
                <w:numId w:val="9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配置有三个地方：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①npm文件夹：将11.15.0和18.19.0两个文件夹底下新增两个文件夹：node_cache、node_global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②npm设置：调出cmd，设置npm config set cache "nodejs的node_cache位置"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                                       npm config set prefix "nodejs的node_global位置"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                 通过npm config ls可以查看设置是否生效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③高级环境设置：环境变量新增加：NODE_PATH 内容为nodejs的node_global位置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                        环境变量path新增加：%NODE_PATH%</w:t>
            </w:r>
          </w:p>
          <w:p>
            <w:pPr>
              <w:numPr>
                <w:ilvl w:val="0"/>
                <w:numId w:val="10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安装vue。一定一定不要用“npm install vue -g”直接安装vue，否则怎么安装都不会有vue.cmd文件的存在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    安装命令为：npm install -g @vue/cli</w:t>
            </w:r>
          </w:p>
          <w:p>
            <w:pPr>
              <w:numPr>
                <w:ilvl w:val="0"/>
                <w:numId w:val="11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找一下nvm文件夹下对应版本的node_global文件夹里有没有vue.cmd，有的话，在环境变量中将vue.cmd的路径直接添加进去即可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1" o:spid="_x0000_s2049" o:spt="136" type="#_x0000_t136" style="position:absolute;left:0pt;height:24pt;width:120pt;mso-position-horizontal:center;mso-position-horizontal-relative:margin;mso-position-vertical:center;mso-position-vertical-relative:margin;rotation:20643840f;z-index:-251656192;mso-width-relative:page;mso-height-relative:page;" fillcolor="#000000" filled="t" stroked="f" coordsize="21600,21600">
          <v:path/>
          <v:fill on="t" opacity="19661f" focussize="0,0"/>
          <v:stroke on="f"/>
          <v:imagedata o:title=""/>
          <o:lock v:ext="edit"/>
          <v:textpath on="t" fitpath="t" trim="f" xscale="f" string=" 黄梓菲 9904" style="font-family:Lantinghei SC Demibold;font-size:20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3" o:spid="_x0000_s2051" o:spt="136" type="#_x0000_t136" style="position:absolute;left:0pt;height:207.5pt;width:415pt;mso-position-horizontal:center;mso-position-horizontal-relative:margin;mso-position-vertical:center;mso-position-vertical-relative:margin;z-index:-251657216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  <v:textpath on="t" fitpath="t" trim="f" xscale="f" string=" 黄梓菲 9904" style="font-family:&amp;quot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2" o:spid="_x0000_s2050" o:spt="136" type="#_x0000_t136" style="position:absolute;left:0pt;height:207.5pt;width:415pt;mso-position-horizontal:center;mso-position-horizontal-relative:margin;mso-position-vertical:center;mso-position-vertical-relative:margin;z-index:-251657216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  <v:textpath on="t" fitpath="t" trim="f" xscale="f" string=" 黄梓菲 9904" style="font-family:&amp;quot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singleLevel"/>
    <w:tmpl w:val="9239341B"/>
    <w:lvl w:ilvl="0" w:tentative="0">
      <w:start w:val="6"/>
      <w:numFmt w:val="decimal"/>
      <w:lvlText w:val="%1."/>
      <w:lvlJc w:val="left"/>
      <w:rPr>
        <w:color w:val="3370FF"/>
      </w:rPr>
    </w:lvl>
  </w:abstractNum>
  <w:abstractNum w:abstractNumId="1">
    <w:nsid w:val="B5E306ED"/>
    <w:multiLevelType w:val="singleLevel"/>
    <w:tmpl w:val="B5E306ED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2">
    <w:nsid w:val="BF205925"/>
    <w:multiLevelType w:val="singleLevel"/>
    <w:tmpl w:val="BF20592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">
    <w:nsid w:val="CF092B84"/>
    <w:multiLevelType w:val="singleLevel"/>
    <w:tmpl w:val="CF092B8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">
    <w:nsid w:val="0053208E"/>
    <w:multiLevelType w:val="singleLevel"/>
    <w:tmpl w:val="0053208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">
    <w:nsid w:val="0248C179"/>
    <w:multiLevelType w:val="singleLevel"/>
    <w:tmpl w:val="0248C179"/>
    <w:lvl w:ilvl="0" w:tentative="0">
      <w:start w:val="5"/>
      <w:numFmt w:val="decimal"/>
      <w:lvlText w:val="%1."/>
      <w:lvlJc w:val="left"/>
      <w:rPr>
        <w:color w:val="3370FF"/>
      </w:rPr>
    </w:lvl>
  </w:abstractNum>
  <w:abstractNum w:abstractNumId="6">
    <w:nsid w:val="03D62ECE"/>
    <w:multiLevelType w:val="singleLevel"/>
    <w:tmpl w:val="03D62ECE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7">
    <w:nsid w:val="25B654F3"/>
    <w:multiLevelType w:val="singleLevel"/>
    <w:tmpl w:val="25B654F3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8">
    <w:nsid w:val="2A8F537B"/>
    <w:multiLevelType w:val="singleLevel"/>
    <w:tmpl w:val="2A8F537B"/>
    <w:lvl w:ilvl="0" w:tentative="0">
      <w:start w:val="7"/>
      <w:numFmt w:val="decimal"/>
      <w:lvlText w:val="%1."/>
      <w:lvlJc w:val="left"/>
      <w:rPr>
        <w:color w:val="3370FF"/>
      </w:rPr>
    </w:lvl>
  </w:abstractNum>
  <w:abstractNum w:abstractNumId="9">
    <w:nsid w:val="59ADCABA"/>
    <w:multiLevelType w:val="singleLevel"/>
    <w:tmpl w:val="59ADCAB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0">
    <w:nsid w:val="72183CF9"/>
    <w:multiLevelType w:val="singleLevel"/>
    <w:tmpl w:val="72183CF9"/>
    <w:lvl w:ilvl="0" w:tentative="0">
      <w:start w:val="4"/>
      <w:numFmt w:val="decimal"/>
      <w:lvlText w:val="%1."/>
      <w:lvlJc w:val="left"/>
      <w:rPr>
        <w:color w:val="3370FF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0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hdrShapeDefaults>
    <o:shapelayout v:ext="edit">
      <o:idmap v:ext="edit" data="2"/>
    </o:shapelayout>
  </w:hdrShapeDefaults>
  <w:compat>
    <w:useFELayout/>
    <w:splitPgBreakAndParaMark/>
    <w:compatSetting w:name="compatibilityMode" w:uri="http://schemas.microsoft.com/office/word" w:val="12"/>
  </w:compat>
  <w:docVars>
    <w:docVar w:name="commondata" w:val="eyJoZGlkIjoiYWIyZjBkNmQ3ZjQxMjhiOTI0YjZhY2YwNDkyZDFkM2MifQ=="/>
  </w:docVars>
  <w:rsids>
    <w:rsidRoot w:val="00000000"/>
    <w:rsid w:val="0DAC238C"/>
    <w:rsid w:val="34861096"/>
    <w:rsid w:val="48161E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1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Office_12.1.0.16388_F1E327BC-269C-435d-A152-05C5408002CA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2024-02-18T08:06:00Z</dcterms:created>
  <dc:creator>Apache POI</dc:creator>
  <cp:lastModifiedBy>huangzifei</cp:lastModifiedBy>
  <dcterms:modified xsi:type="dcterms:W3CDTF">2024-02-18T08:12:08Z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2FAE1F2F1ED94BE7BED93E2C4DE20CD0_12</vt:lpwstr>
  </property>
</Properties>
</file>